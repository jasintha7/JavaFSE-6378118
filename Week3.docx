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8A2D3" w14:textId="77777777" w:rsidR="00866191" w:rsidRDefault="00D046FF" w:rsidP="00D046FF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4"/>
          <w:szCs w:val="34"/>
          <w:u w:val="single"/>
        </w:rPr>
        <w:t>WEEK-3</w:t>
      </w:r>
    </w:p>
    <w:p w14:paraId="58FB6958" w14:textId="77777777" w:rsidR="00866191" w:rsidRDefault="00866191" w:rsidP="00D046FF">
      <w:pPr>
        <w:spacing w:before="240" w:after="240" w:line="240" w:lineRule="auto"/>
        <w:rPr>
          <w:b/>
          <w:sz w:val="26"/>
          <w:szCs w:val="26"/>
          <w:u w:val="single"/>
        </w:rPr>
      </w:pPr>
    </w:p>
    <w:p w14:paraId="40053600" w14:textId="77777777" w:rsidR="00866191" w:rsidRPr="00D046FF" w:rsidRDefault="00D046FF" w:rsidP="00D046FF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Exercise 1: Configuring a Basic Spring Application</w:t>
      </w:r>
    </w:p>
    <w:p w14:paraId="22F5807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2813F11C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pom.xml</w:t>
      </w:r>
    </w:p>
    <w:p w14:paraId="769365A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0FAFD94B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682FBE14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0A9BE913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1A492F4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04A7AB89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6C5A19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6AC934D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 Spring Core --&gt;</w:t>
      </w:r>
    </w:p>
    <w:p w14:paraId="43FC178F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9209680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323A8644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0A3DA969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&lt;version&gt;5.3.33&lt;/version&gt;</w:t>
      </w:r>
    </w:p>
    <w:p w14:paraId="7A98D84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54AE831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75F0D482" w14:textId="543F5FAC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</w:t>
      </w:r>
      <w:r w:rsidRPr="00D046FF">
        <w:rPr>
          <w:rFonts w:ascii="Times New Roman" w:hAnsi="Times New Roman" w:cs="Times New Roman"/>
          <w:sz w:val="24"/>
          <w:szCs w:val="24"/>
        </w:rPr>
        <w:t>&lt;/project&gt;</w:t>
      </w:r>
    </w:p>
    <w:p w14:paraId="65B182BE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applicationContext.xml</w:t>
      </w:r>
    </w:p>
    <w:p w14:paraId="041F4DA0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FF1AEB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5C7A5A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72AB9FB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="</w:t>
      </w:r>
    </w:p>
    <w:p w14:paraId="4D2DA282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http://www.springframework.org/schema/beans</w:t>
      </w:r>
    </w:p>
    <w:p w14:paraId="6AC02446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683C8378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8C7DF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4CC951BC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" /&gt;</w:t>
      </w:r>
    </w:p>
    <w:p w14:paraId="62516D71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E0613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02FE5AAB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" /&gt;</w:t>
      </w:r>
    </w:p>
    <w:p w14:paraId="7046733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>&lt;/beans&gt;</w:t>
      </w:r>
    </w:p>
    <w:p w14:paraId="2F72F26D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BookService.java</w:t>
      </w:r>
    </w:p>
    <w:p w14:paraId="74EF371E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7A716EB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B088DD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) {</w:t>
      </w:r>
    </w:p>
    <w:p w14:paraId="4B7F7D32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("Adding book: " +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4F2CB3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261723F0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BookRepository.java</w:t>
      </w:r>
    </w:p>
    <w:p w14:paraId="54754A5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32B248DF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A2553F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AD419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) {</w:t>
      </w:r>
    </w:p>
    <w:p w14:paraId="63BAAA8D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);</w:t>
      </w:r>
    </w:p>
    <w:p w14:paraId="0B2DDBF0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5B2B33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sz w:val="24"/>
          <w:szCs w:val="24"/>
        </w:rPr>
        <w:t>}</w:t>
      </w:r>
    </w:p>
    <w:p w14:paraId="39953964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Main.java</w:t>
      </w:r>
    </w:p>
    <w:p w14:paraId="2CC78087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9A94A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5145D429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E90EB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4DE6A34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2412AD24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7B890974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3C9D0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>public class Main {</w:t>
      </w:r>
    </w:p>
    <w:p w14:paraId="575FFE90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) {</w:t>
      </w:r>
    </w:p>
    <w:p w14:paraId="18B5B3EE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0DC46E3B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58CD3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");</w:t>
      </w:r>
    </w:p>
    <w:p w14:paraId="0CB847C2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("The Alchemist");</w:t>
      </w:r>
    </w:p>
    <w:p w14:paraId="14A58D6F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2F9864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>}</w:t>
      </w:r>
    </w:p>
    <w:p w14:paraId="72F60F97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C0F6D5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CA47A2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402AEE2A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FF92B4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431C69D0" wp14:editId="34141965">
            <wp:extent cx="5943600" cy="1371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E3C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DF74C0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8EB475" w14:textId="77777777" w:rsidR="00866191" w:rsidRPr="00D046FF" w:rsidRDefault="00866191" w:rsidP="00D046FF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ADA3A7" w14:textId="77777777" w:rsidR="00866191" w:rsidRPr="00D046FF" w:rsidRDefault="00866191" w:rsidP="00D046FF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6C0B85" w14:textId="77777777" w:rsidR="00866191" w:rsidRPr="00D046FF" w:rsidRDefault="00866191" w:rsidP="00D046FF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02BC97" w14:textId="77777777" w:rsidR="00866191" w:rsidRPr="00D046FF" w:rsidRDefault="00866191" w:rsidP="00D046FF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09CD71" w14:textId="77777777" w:rsidR="00866191" w:rsidRPr="00D046FF" w:rsidRDefault="00D046FF" w:rsidP="00D046FF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Exercise 2: Implementing Dependency Injection</w:t>
      </w:r>
    </w:p>
    <w:p w14:paraId="351B20B3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C232C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1235F53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0CDB60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48E53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applicationContext.xml</w:t>
      </w:r>
    </w:p>
    <w:p w14:paraId="4C8D5142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731D40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F361D02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A0399C3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72EA4FC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="</w:t>
      </w:r>
    </w:p>
    <w:p w14:paraId="237C148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http://www.springframework.org/schema/beans</w:t>
      </w:r>
    </w:p>
    <w:p w14:paraId="6A2CC66D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52C52AB3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03EC7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939076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" /&gt;</w:t>
      </w:r>
    </w:p>
    <w:p w14:paraId="3E19C2D4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540F2F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 Injecting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1CD78BE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"&gt;</w:t>
      </w:r>
    </w:p>
    <w:p w14:paraId="141F640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" /&gt;</w:t>
      </w:r>
    </w:p>
    <w:p w14:paraId="134C459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701699C7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166506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sz w:val="24"/>
          <w:szCs w:val="24"/>
        </w:rPr>
        <w:t>&lt;/beans&gt;</w:t>
      </w:r>
    </w:p>
    <w:p w14:paraId="2C2E693A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318F44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BookService.java</w:t>
      </w:r>
    </w:p>
    <w:p w14:paraId="09521F57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88F4FE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572B8A71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6AE68B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6C1B4600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59503B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67C65F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2631E362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ECFB4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/  Dependency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 injection</w:t>
      </w:r>
    </w:p>
    <w:p w14:paraId="387069A6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) {</w:t>
      </w:r>
    </w:p>
    <w:p w14:paraId="4B91C824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32B7E7D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5157D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565112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) {</w:t>
      </w:r>
    </w:p>
    <w:p w14:paraId="7F71189F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("Adding book: " +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);</w:t>
      </w:r>
    </w:p>
    <w:p w14:paraId="30CA79FC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2B67383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7A66EC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>}</w:t>
      </w:r>
    </w:p>
    <w:p w14:paraId="4ECB28A7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E35BFE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ED88FA" w14:textId="77777777" w:rsid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4D0A7F" w14:textId="1E463F0D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BookRepository.java</w:t>
      </w:r>
    </w:p>
    <w:p w14:paraId="71988133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A1844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095C7049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4C67DB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39040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) {</w:t>
      </w:r>
    </w:p>
    <w:p w14:paraId="465C7C66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);</w:t>
      </w:r>
    </w:p>
    <w:p w14:paraId="651D388F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0FA82F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>}</w:t>
      </w:r>
    </w:p>
    <w:p w14:paraId="7463465C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Main.java</w:t>
      </w:r>
    </w:p>
    <w:p w14:paraId="1F8F3BD3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F6BFA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19226340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4646F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3E1D853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;</w:t>
      </w:r>
    </w:p>
    <w:p w14:paraId="0D8B6E43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>Import</w:t>
      </w:r>
      <w:r w:rsidRPr="00D046F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3911C26D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5CB160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>public class Main {</w:t>
      </w:r>
    </w:p>
    <w:p w14:paraId="740DB1A6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) {</w:t>
      </w:r>
    </w:p>
    <w:p w14:paraId="4C651E39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45405B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21C2C01F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512FA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");</w:t>
      </w:r>
    </w:p>
    <w:p w14:paraId="109E74C3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F214D0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("The Alchemist");</w:t>
      </w:r>
    </w:p>
    <w:p w14:paraId="47153D5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DEFAE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>}</w:t>
      </w:r>
    </w:p>
    <w:p w14:paraId="494CA159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D6B1F8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763A62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0AA796C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010A70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021F0073" wp14:editId="7A60FD90">
            <wp:extent cx="5943600" cy="1600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3B3C" w14:textId="77777777" w:rsidR="00866191" w:rsidRPr="00D046FF" w:rsidRDefault="00866191" w:rsidP="00D046FF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D9AF3E" w14:textId="77777777" w:rsidR="00D046FF" w:rsidRDefault="00D046FF" w:rsidP="00D046FF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72504E" w14:textId="77777777" w:rsidR="00D046FF" w:rsidRDefault="00D046FF" w:rsidP="00D046FF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BF50C0" w14:textId="0024D0FE" w:rsidR="00866191" w:rsidRPr="00D046FF" w:rsidRDefault="00D046FF" w:rsidP="00D046FF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Exercise 4: Creating and Configuring a Maven Project</w:t>
      </w:r>
    </w:p>
    <w:p w14:paraId="1D89BB6E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E8311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1B04029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9A2196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pom.xml</w:t>
      </w:r>
    </w:p>
    <w:p w14:paraId="21075647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85B304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046FF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7131766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1197E7A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0B9E6E99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5805AC43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6CAE678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C649B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4706904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61D9C07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D046F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79B8A84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3C1CCE50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23AC2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4B902CE2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 Spring Context --&gt;</w:t>
      </w:r>
    </w:p>
    <w:p w14:paraId="7516B656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35DF21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461CFEBF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6165CD89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&lt;version&gt;5.3.32&lt;/version&gt;</w:t>
      </w:r>
    </w:p>
    <w:p w14:paraId="198AED0B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1B48489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4D1E7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 Spring AOP --&gt;</w:t>
      </w:r>
    </w:p>
    <w:p w14:paraId="7A96728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8B497D2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43314ED9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55AAA28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&lt;version&gt;5.3.32&lt;/version&gt;</w:t>
      </w:r>
    </w:p>
    <w:p w14:paraId="0E2A5B7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A034A62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4951E4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06D76BD4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15048E2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5008C7A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7BE09C1F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&lt;version&gt;5.3.32&lt;/version&gt;</w:t>
      </w:r>
    </w:p>
    <w:p w14:paraId="72D2498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85B61B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BF65D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2DB2DF32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293ED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 xml:space="preserve"> Configure Maven Compiler Plugin --&gt;</w:t>
      </w:r>
    </w:p>
    <w:p w14:paraId="435C37A9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43D036C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lastRenderedPageBreak/>
        <w:t xml:space="preserve">        &lt;plugins&gt;</w:t>
      </w:r>
    </w:p>
    <w:p w14:paraId="25D1FE62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418AEC7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046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D046FF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41F5AC1C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D04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046FF">
        <w:rPr>
          <w:rFonts w:ascii="Times New Roman" w:hAnsi="Times New Roman" w:cs="Times New Roman"/>
          <w:sz w:val="24"/>
          <w:szCs w:val="24"/>
        </w:rPr>
        <w:t>&gt;</w:t>
      </w:r>
    </w:p>
    <w:p w14:paraId="08D8814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    &lt;version&gt;3.8.1&lt;/version&gt;</w:t>
      </w:r>
    </w:p>
    <w:p w14:paraId="74E3F866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68BD541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424F097C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6D2BB6CE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4110F818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430A82EA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54D2ED1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7D09B94D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6B3B5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6FF">
        <w:rPr>
          <w:rFonts w:ascii="Times New Roman" w:hAnsi="Times New Roman" w:cs="Times New Roman"/>
          <w:sz w:val="24"/>
          <w:szCs w:val="24"/>
        </w:rPr>
        <w:t>&lt;/project&gt;</w:t>
      </w:r>
    </w:p>
    <w:p w14:paraId="76F926F4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5856C0" w14:textId="77777777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0B04E430" w14:textId="77777777" w:rsidR="00866191" w:rsidRPr="00D046FF" w:rsidRDefault="00866191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B2B025" w14:textId="02AC5C63" w:rsidR="00866191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6FF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75EC6995" wp14:editId="099B7C08">
            <wp:extent cx="5943600" cy="1130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6D42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821AA0" w14:textId="16D9655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Exercise 1: Spring Data JPA - Quick Example </w:t>
      </w:r>
    </w:p>
    <w:p w14:paraId="71443866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Code:</w:t>
      </w:r>
    </w:p>
    <w:p w14:paraId="61349DCF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96F8AC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OrmLearnApplication.java:</w:t>
      </w:r>
    </w:p>
    <w:p w14:paraId="4CCEBC98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com.cognizant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.ormlearn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3225F274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D320CF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629E88C7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6F2239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com.cognizant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ormlearn.model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.Country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424B5362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com.cognizant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ormlearn.service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.CountryService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ECAAB0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10BA0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org.slf4j.Logger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3CBDBA78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org.slf4j.LoggerFactory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5A76735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2F3F6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boot.SpringApplication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399F785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boot.autoconfigure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.SpringBootApplication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35D9082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context.ApplicationContext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621AE336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8B720C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@SpringBootApplication</w:t>
      </w:r>
    </w:p>
    <w:p w14:paraId="4CA3119F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OrmLearnApplication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6E7E3BE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18C7D7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private static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CountryService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countryService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36B7587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C9095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private static final Logger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LOGGER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LoggerFactory.getLogger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OrmLearnApplication.class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5785F71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F2502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private static void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testGetAllCountries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BFA1421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LOGGER.info("Start");</w:t>
      </w:r>
    </w:p>
    <w:p w14:paraId="53E30AA8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List&lt;Country&gt; countries =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countryService.getAllCountries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81CB29C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LOGGER.debug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("countries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}", countries);</w:t>
      </w:r>
    </w:p>
    <w:p w14:paraId="0FFCF3E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LOGGER.info("End");</w:t>
      </w:r>
    </w:p>
    <w:p w14:paraId="76248CBF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3387A5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B943E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main(String[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66DC91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ApplicationContext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context =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SpringApplication.run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OrmLearnApplication.class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CC8FDC1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LOGGER.info(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"Inside main");</w:t>
      </w:r>
    </w:p>
    <w:p w14:paraId="55BBB2FF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CED155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countryService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context.getBean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CountryService.class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541648C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testGetAllCountries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8BB315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05FBDD4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}</w:t>
      </w:r>
    </w:p>
    <w:p w14:paraId="340239E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74C64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E7B72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Country.java:</w:t>
      </w:r>
    </w:p>
    <w:p w14:paraId="3A6A752A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com.cognizant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ormlearn.model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1D9ADC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CAB228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jakarta.persistence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.Column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06215FE8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jakarta.persistence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.Entity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496903AC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jakarta.persistence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.Id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CBEC6C2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jakarta.persistence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.Table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1DDBE22F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80F985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@Entity</w:t>
      </w:r>
    </w:p>
    <w:p w14:paraId="49F131FE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Table(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name = "country")</w:t>
      </w:r>
    </w:p>
    <w:p w14:paraId="4517AC7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public class Country {</w:t>
      </w:r>
    </w:p>
    <w:p w14:paraId="38407792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37FF2C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@Id</w:t>
      </w:r>
    </w:p>
    <w:p w14:paraId="2B44FA6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Column(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name = "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co_code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")</w:t>
      </w:r>
    </w:p>
    <w:p w14:paraId="104601F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private String code;</w:t>
      </w:r>
    </w:p>
    <w:p w14:paraId="68C6AA2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79E425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Column(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name = "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co_name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")</w:t>
      </w:r>
    </w:p>
    <w:p w14:paraId="67323AB4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private String name;</w:t>
      </w:r>
    </w:p>
    <w:p w14:paraId="0D02EE6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7F8A54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// Getters and Setters</w:t>
      </w:r>
    </w:p>
    <w:p w14:paraId="6BEA8DD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public String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getCode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{ return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code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; }</w:t>
      </w:r>
      <w:proofErr w:type="gramEnd"/>
    </w:p>
    <w:p w14:paraId="2051067E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setCode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String code) 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this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.code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= code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; }</w:t>
      </w:r>
      <w:proofErr w:type="gramEnd"/>
    </w:p>
    <w:p w14:paraId="5F72D408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public String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getName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{ return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name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; }</w:t>
      </w:r>
      <w:proofErr w:type="gramEnd"/>
    </w:p>
    <w:p w14:paraId="533D22F4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setName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String name) 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{ this.name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= name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; }</w:t>
      </w:r>
      <w:proofErr w:type="gramEnd"/>
    </w:p>
    <w:p w14:paraId="6B72C1A1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7B3945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@Override</w:t>
      </w:r>
    </w:p>
    <w:p w14:paraId="0E50E89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public String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toString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0F8424C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return "Country [code=" + code + ", name=" + name + "]";</w:t>
      </w:r>
    </w:p>
    <w:p w14:paraId="5F143C18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652406F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}</w:t>
      </w:r>
    </w:p>
    <w:p w14:paraId="3C7EA26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28956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CountryRepository.java:</w:t>
      </w:r>
    </w:p>
    <w:p w14:paraId="6CF90176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com.cognizant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ormlearn.repository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7B9F2AC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9F6C0E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org.springframework.data.jpa.repository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.JpaRepository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3601181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stereotype.Repository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63055336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56354D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com.cognizant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ormlearn.model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.Country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C47C06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AC61A4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@Repository</w:t>
      </w:r>
    </w:p>
    <w:p w14:paraId="0B2ABBF4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public interface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CountryRepository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JpaRepository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&lt;Country, String&gt; {</w:t>
      </w:r>
    </w:p>
    <w:p w14:paraId="01793E4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57244E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}</w:t>
      </w:r>
    </w:p>
    <w:p w14:paraId="6118772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9F64E7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CountryService.java:</w:t>
      </w:r>
    </w:p>
    <w:p w14:paraId="37EEB25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com.cognizant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ormlearn.service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3D2EFE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40A04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B5109F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jakarta.transaction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.Transactional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EF7806C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06A492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beans.factory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annotation.Autowired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11E4601D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stereotype.Service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014801A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com.cognizant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ormlearn.model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.Country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4274BB6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com.cognizant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ormlearn.repository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.CountryRepository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13459CA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96C5B8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@Service</w:t>
      </w:r>
    </w:p>
    <w:p w14:paraId="632C200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CountryService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ED47917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36401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4444CEC7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CountryRepository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countryRepository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1EBD72C6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E8DE8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@Transactional</w:t>
      </w:r>
    </w:p>
    <w:p w14:paraId="54AE07F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public List&lt;Country&gt;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getAllCountries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3751CB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countryRepository.findAll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EDAC3D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996D2AA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1C7DE7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4216DEF5" w14:textId="3B4A7690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46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F638211" wp14:editId="781CEE90">
            <wp:extent cx="5943600" cy="701040"/>
            <wp:effectExtent l="0" t="0" r="0" b="3810"/>
            <wp:docPr id="5807133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4742" w14:textId="4C220760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46F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7819C7E" wp14:editId="0FFF31B1">
            <wp:extent cx="5943600" cy="1082040"/>
            <wp:effectExtent l="0" t="0" r="0" b="3810"/>
            <wp:docPr id="1109742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51D2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F5AA87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46FF">
        <w:rPr>
          <w:rFonts w:ascii="Times New Roman" w:hAnsi="Times New Roman" w:cs="Times New Roman"/>
          <w:b/>
          <w:sz w:val="24"/>
          <w:szCs w:val="24"/>
        </w:rPr>
        <w:t>"Inside main” and the list of countries retrieved from database can be seen in the logs above</w:t>
      </w:r>
    </w:p>
    <w:p w14:paraId="539BC13A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46FF">
        <w:rPr>
          <w:rFonts w:ascii="Times New Roman" w:hAnsi="Times New Roman" w:cs="Times New Roman"/>
          <w:b/>
          <w:sz w:val="24"/>
          <w:szCs w:val="24"/>
        </w:rPr>
        <w:t>MySQL queries</w:t>
      </w:r>
    </w:p>
    <w:p w14:paraId="1950B327" w14:textId="0B5F3C3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46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25D7135" wp14:editId="2EA1AC64">
            <wp:extent cx="5448300" cy="2148840"/>
            <wp:effectExtent l="0" t="0" r="0" b="3810"/>
            <wp:docPr id="1028689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93EB" w14:textId="3F73FAFC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46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5CCB327" wp14:editId="615CC810">
            <wp:extent cx="5943600" cy="518160"/>
            <wp:effectExtent l="0" t="0" r="0" b="0"/>
            <wp:docPr id="21055001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736A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B08992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9A5444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9FB7AE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Exercise 4: Difference between JPA, Hibernate and Spring Data JPA</w:t>
      </w:r>
    </w:p>
    <w:p w14:paraId="3356552B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4arn8s7gmtb8"/>
      <w:bookmarkEnd w:id="0"/>
    </w:p>
    <w:p w14:paraId="120E2CFD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1" w:name="_z96pqtwgvux"/>
      <w:bookmarkEnd w:id="1"/>
      <w:r w:rsidRPr="00D046FF">
        <w:rPr>
          <w:rFonts w:ascii="Times New Roman" w:hAnsi="Times New Roman" w:cs="Times New Roman"/>
          <w:bCs/>
          <w:sz w:val="24"/>
          <w:szCs w:val="24"/>
        </w:rPr>
        <w:t>Java Persistence API (JPA)</w:t>
      </w:r>
    </w:p>
    <w:p w14:paraId="44E09BA2" w14:textId="77777777" w:rsidR="00D046FF" w:rsidRPr="00D046FF" w:rsidRDefault="00D046FF" w:rsidP="00D046F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A specification (JSR 338) for persisting, reading, and managing data from Java objects to a relational database.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77BF78C1" w14:textId="77777777" w:rsidR="00D046FF" w:rsidRPr="00D046FF" w:rsidRDefault="00D046FF" w:rsidP="00D046F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Does not contain any implementation.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07887B54" w14:textId="77777777" w:rsidR="00D046FF" w:rsidRPr="00D046FF" w:rsidRDefault="00D046FF" w:rsidP="00D046F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Only defines interfaces like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EntityManager,Query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, etc.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19EFF8B2" w14:textId="77777777" w:rsidR="00D046FF" w:rsidRPr="00D046FF" w:rsidRDefault="00D046FF" w:rsidP="00D046F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Hibernate is a popular implementation of JPA.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26247A77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2" w:name="_bgqogywdjbxd"/>
      <w:bookmarkEnd w:id="2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Hibernate</w:t>
      </w:r>
    </w:p>
    <w:p w14:paraId="607AEABD" w14:textId="77777777" w:rsidR="00D046FF" w:rsidRPr="00D046FF" w:rsidRDefault="00D046FF" w:rsidP="00D046F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A concrete implementation of JPA.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668C47BF" w14:textId="77777777" w:rsidR="00D046FF" w:rsidRPr="00D046FF" w:rsidRDefault="00D046FF" w:rsidP="00D046F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It is an ORM (Object-Relational Mapping) tool that maps Java classes to database tables.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2EA96A97" w14:textId="77777777" w:rsidR="00D046FF" w:rsidRPr="00D046FF" w:rsidRDefault="00D046FF" w:rsidP="00D046F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lastRenderedPageBreak/>
        <w:t>Provides: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346AF487" w14:textId="77777777" w:rsidR="00D046FF" w:rsidRPr="00D046FF" w:rsidRDefault="00D046FF" w:rsidP="00D046F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Transaction management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0633B870" w14:textId="77777777" w:rsidR="00D046FF" w:rsidRPr="00D046FF" w:rsidRDefault="00D046FF" w:rsidP="00D046F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Lazy/eager loading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0937488E" w14:textId="77777777" w:rsidR="00D046FF" w:rsidRPr="00D046FF" w:rsidRDefault="00D046FF" w:rsidP="00D046F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Caching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28E714FA" w14:textId="77777777" w:rsidR="00D046FF" w:rsidRPr="00D046FF" w:rsidRDefault="00D046FF" w:rsidP="00D046F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You write more boilerplate code with Hibernate (session handling, transaction, etc.).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441C86CC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3" w:name="_d4gzvmld4gk3"/>
      <w:bookmarkEnd w:id="3"/>
    </w:p>
    <w:p w14:paraId="156C20FF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4" w:name="_7ytdj53zugon"/>
      <w:bookmarkEnd w:id="4"/>
    </w:p>
    <w:p w14:paraId="703A84CA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5" w:name="_fjjif4h5pd0r"/>
      <w:bookmarkEnd w:id="5"/>
      <w:r w:rsidRPr="00D046FF">
        <w:rPr>
          <w:rFonts w:ascii="Times New Roman" w:hAnsi="Times New Roman" w:cs="Times New Roman"/>
          <w:bCs/>
          <w:sz w:val="24"/>
          <w:szCs w:val="24"/>
        </w:rPr>
        <w:t>Spring Data JPA</w:t>
      </w:r>
    </w:p>
    <w:p w14:paraId="10053564" w14:textId="77777777" w:rsidR="00D046FF" w:rsidRPr="00D046FF" w:rsidRDefault="00D046FF" w:rsidP="00D046F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Built on top of JPA (and often Hibernate).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32DE087B" w14:textId="77777777" w:rsidR="00D046FF" w:rsidRPr="00D046FF" w:rsidRDefault="00D046FF" w:rsidP="00D046F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Provides abstraction and automation by generating repository code at runtime.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0AF837A5" w14:textId="77777777" w:rsidR="00D046FF" w:rsidRPr="00D046FF" w:rsidRDefault="00D046FF" w:rsidP="00D046F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Reduces boilerplate by allowing you to use interfaces for CRUD operations.</w:t>
      </w:r>
      <w:r w:rsidRPr="00D046FF">
        <w:rPr>
          <w:rFonts w:ascii="Times New Roman" w:hAnsi="Times New Roman" w:cs="Times New Roman"/>
          <w:bCs/>
          <w:sz w:val="24"/>
          <w:szCs w:val="24"/>
        </w:rPr>
        <w:br/>
      </w:r>
    </w:p>
    <w:p w14:paraId="6F7B6A10" w14:textId="77777777" w:rsidR="00D046FF" w:rsidRPr="00D046FF" w:rsidRDefault="00D046FF" w:rsidP="00D046F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Spring manages bean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injection,transactions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,exception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handling</w:t>
      </w:r>
    </w:p>
    <w:p w14:paraId="6CA0DFB2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B2A17A" w14:textId="79A8A305" w:rsidR="00D046FF" w:rsidRPr="00D046FF" w:rsidRDefault="00D046FF" w:rsidP="00D046FF">
      <w:pPr>
        <w:spacing w:line="240" w:lineRule="auto"/>
        <w:rPr>
          <w:bCs/>
          <w:sz w:val="36"/>
          <w:szCs w:val="36"/>
          <w:u w:val="single"/>
        </w:rPr>
      </w:pPr>
      <w:r w:rsidRPr="00D046FF">
        <w:rPr>
          <w:bCs/>
          <w:sz w:val="36"/>
          <w:szCs w:val="36"/>
          <w:u w:val="single"/>
        </w:rPr>
        <w:drawing>
          <wp:inline distT="0" distB="0" distL="0" distR="0" wp14:anchorId="2901C227" wp14:editId="0B71F157">
            <wp:extent cx="4465320" cy="4148975"/>
            <wp:effectExtent l="0" t="0" r="0" b="4445"/>
            <wp:docPr id="98565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892" cy="416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C23A" w14:textId="77777777" w:rsidR="00D046FF" w:rsidRPr="00D046FF" w:rsidRDefault="00D046FF" w:rsidP="00D046FF">
      <w:pPr>
        <w:spacing w:line="240" w:lineRule="auto"/>
        <w:rPr>
          <w:bCs/>
          <w:sz w:val="36"/>
          <w:szCs w:val="36"/>
          <w:u w:val="single"/>
        </w:rPr>
      </w:pPr>
      <w:bookmarkStart w:id="6" w:name="_xfd3rc8vutc"/>
      <w:bookmarkEnd w:id="6"/>
    </w:p>
    <w:p w14:paraId="0CE9959A" w14:textId="77777777" w:rsid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</w:t>
      </w:r>
    </w:p>
    <w:p w14:paraId="27CCFD1E" w14:textId="2E22ECF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046FF">
        <w:rPr>
          <w:rFonts w:ascii="Times New Roman" w:hAnsi="Times New Roman" w:cs="Times New Roman"/>
          <w:bCs/>
          <w:sz w:val="24"/>
          <w:szCs w:val="24"/>
          <w:lang w:val="en-IN"/>
        </w:rPr>
        <w:t>Code Comparison</w:t>
      </w:r>
    </w:p>
    <w:p w14:paraId="7E173DC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Hibernate</w:t>
      </w:r>
    </w:p>
    <w:p w14:paraId="5CA9682F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/* Method to CREATE an employee in the database */</w:t>
      </w:r>
    </w:p>
    <w:p w14:paraId="6A0EC72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public Integer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addEmployee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Employee </w:t>
      </w:r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employee){</w:t>
      </w:r>
      <w:proofErr w:type="gramEnd"/>
    </w:p>
    <w:p w14:paraId="53FA716A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Session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session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factory.openSession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9DDD855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Transaction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5EC1132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Integer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300812E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40C95AE4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try {</w:t>
      </w:r>
    </w:p>
    <w:p w14:paraId="07B0C12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session.beginTransaction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2EEFDB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= (Integer)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session.save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(employee); </w:t>
      </w:r>
    </w:p>
    <w:p w14:paraId="458720D4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tx.commit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C034153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} catch (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HibernateException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e) {</w:t>
      </w:r>
    </w:p>
    <w:p w14:paraId="53EE04F6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 if (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= null)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tx.rollback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D413C4A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(); </w:t>
      </w:r>
    </w:p>
    <w:p w14:paraId="7AB2C47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} finally {</w:t>
      </w:r>
    </w:p>
    <w:p w14:paraId="3726E9B6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session.close</w:t>
      </w:r>
      <w:proofErr w:type="spellEnd"/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(); </w:t>
      </w:r>
    </w:p>
    <w:p w14:paraId="6AE0A9AE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47DA6BC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return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64823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27E33252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7" w:name="_225b9hoxfkzr"/>
      <w:bookmarkEnd w:id="7"/>
    </w:p>
    <w:p w14:paraId="56D6CAB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8" w:name="_iu0prjy5i4vw"/>
      <w:bookmarkStart w:id="9" w:name="_5inkavu9eprq"/>
      <w:bookmarkStart w:id="10" w:name="_n17onrt4wi54"/>
      <w:bookmarkEnd w:id="8"/>
      <w:bookmarkEnd w:id="9"/>
      <w:bookmarkEnd w:id="10"/>
      <w:r w:rsidRPr="00D046FF">
        <w:rPr>
          <w:rFonts w:ascii="Times New Roman" w:hAnsi="Times New Roman" w:cs="Times New Roman"/>
          <w:bCs/>
          <w:sz w:val="24"/>
          <w:szCs w:val="24"/>
        </w:rPr>
        <w:t>Spring Data JPA</w:t>
      </w:r>
    </w:p>
    <w:p w14:paraId="092A964F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EmployeeRespository.java</w:t>
      </w:r>
    </w:p>
    <w:p w14:paraId="41D51C68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public interface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EmployeeRepository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JpaRepository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&lt;Employee, Integer&gt; {</w:t>
      </w:r>
    </w:p>
    <w:p w14:paraId="27AF951A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F7DFB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}</w:t>
      </w:r>
    </w:p>
    <w:p w14:paraId="614D233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EmployeeService.java</w:t>
      </w:r>
    </w:p>
    <w:p w14:paraId="674D3C10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@Autowire</w:t>
      </w:r>
    </w:p>
    <w:p w14:paraId="19062368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EmployeeRepository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employeeRepository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890E59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F81D55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@Transactional</w:t>
      </w:r>
    </w:p>
    <w:p w14:paraId="108A3E24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D046FF">
        <w:rPr>
          <w:rFonts w:ascii="Times New Roman" w:hAnsi="Times New Roman" w:cs="Times New Roman"/>
          <w:bCs/>
          <w:sz w:val="24"/>
          <w:szCs w:val="24"/>
        </w:rPr>
        <w:t>addEmployee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46FF">
        <w:rPr>
          <w:rFonts w:ascii="Times New Roman" w:hAnsi="Times New Roman" w:cs="Times New Roman"/>
          <w:bCs/>
          <w:sz w:val="24"/>
          <w:szCs w:val="24"/>
        </w:rPr>
        <w:t>Employee employee) {</w:t>
      </w:r>
    </w:p>
    <w:p w14:paraId="227EB316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46FF">
        <w:rPr>
          <w:rFonts w:ascii="Times New Roman" w:hAnsi="Times New Roman" w:cs="Times New Roman"/>
          <w:bCs/>
          <w:sz w:val="24"/>
          <w:szCs w:val="24"/>
        </w:rPr>
        <w:t>employeeRepository.save</w:t>
      </w:r>
      <w:proofErr w:type="spellEnd"/>
      <w:r w:rsidRPr="00D046FF">
        <w:rPr>
          <w:rFonts w:ascii="Times New Roman" w:hAnsi="Times New Roman" w:cs="Times New Roman"/>
          <w:bCs/>
          <w:sz w:val="24"/>
          <w:szCs w:val="24"/>
        </w:rPr>
        <w:t>(employee);</w:t>
      </w:r>
    </w:p>
    <w:p w14:paraId="71A91BD2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9D3667" w14:textId="77777777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3D1C02" w14:textId="77777777" w:rsidR="00D046FF" w:rsidRPr="00D046FF" w:rsidRDefault="00D046FF" w:rsidP="00D046F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From the above codes we can observe that Spring Data JPA significantly reduces boilerplate code by abstracting away low-level database operations like opening sessions, managing transactions, and handling exceptions manually.</w:t>
      </w:r>
    </w:p>
    <w:p w14:paraId="3C6845AE" w14:textId="77777777" w:rsidR="00D046FF" w:rsidRPr="00D046FF" w:rsidRDefault="00D046FF" w:rsidP="00D046F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Hibernate gives full control but requires more longer and complex code (managing sessions, transactions, error handling).</w:t>
      </w:r>
    </w:p>
    <w:p w14:paraId="0745EC98" w14:textId="77777777" w:rsidR="00D046FF" w:rsidRPr="00D046FF" w:rsidRDefault="00D046FF" w:rsidP="00D046F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Spring Data JPA allows you to focus on business logic, with automatic transaction handling and CRUD operations through simple repository interfaces.</w:t>
      </w:r>
    </w:p>
    <w:p w14:paraId="113B5E78" w14:textId="58A0FBFB" w:rsidR="00D046FF" w:rsidRPr="00D046FF" w:rsidRDefault="00D046FF" w:rsidP="00D046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46FF">
        <w:rPr>
          <w:rFonts w:ascii="Times New Roman" w:hAnsi="Times New Roman" w:cs="Times New Roman"/>
          <w:bCs/>
          <w:sz w:val="24"/>
          <w:szCs w:val="24"/>
        </w:rPr>
        <w:t>In conclusion, Spring Data JPA simplifies persistence logic, making your application cleaner, faster to develop</w:t>
      </w:r>
    </w:p>
    <w:sectPr w:rsidR="00D046FF" w:rsidRPr="00D046FF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13A03" w14:textId="77777777" w:rsidR="00866191" w:rsidRDefault="00D046FF">
      <w:pPr>
        <w:spacing w:line="240" w:lineRule="auto"/>
      </w:pPr>
      <w:r>
        <w:separator/>
      </w:r>
    </w:p>
  </w:endnote>
  <w:endnote w:type="continuationSeparator" w:id="0">
    <w:p w14:paraId="58DEC886" w14:textId="77777777" w:rsidR="00866191" w:rsidRDefault="00D04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F558C" w14:textId="77777777" w:rsidR="00866191" w:rsidRDefault="00D046FF">
      <w:r>
        <w:separator/>
      </w:r>
    </w:p>
  </w:footnote>
  <w:footnote w:type="continuationSeparator" w:id="0">
    <w:p w14:paraId="451E2994" w14:textId="77777777" w:rsidR="00866191" w:rsidRDefault="00D04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093719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656870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5419907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338568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191"/>
    <w:rsid w:val="00866191"/>
    <w:rsid w:val="00D046FF"/>
    <w:rsid w:val="00D35016"/>
    <w:rsid w:val="4DE2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1E8E"/>
  <w15:docId w15:val="{CBE2FF9F-A4C4-4732-903A-61654DD2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1651</Words>
  <Characters>9413</Characters>
  <Application>Microsoft Office Word</Application>
  <DocSecurity>0</DocSecurity>
  <Lines>78</Lines>
  <Paragraphs>22</Paragraphs>
  <ScaleCrop>false</ScaleCrop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</dc:creator>
  <cp:lastModifiedBy>Jasintha Mallimpalli</cp:lastModifiedBy>
  <cp:revision>2</cp:revision>
  <dcterms:created xsi:type="dcterms:W3CDTF">2025-07-06T15:42:00Z</dcterms:created>
  <dcterms:modified xsi:type="dcterms:W3CDTF">2025-07-06T15:42:00Z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2F4A86458F734381B9176BA6051C3A27_12</vt:lpwstr>
  </property>
</Properties>
</file>